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BC90D" w14:textId="7DED3B5B" w:rsidR="00102617" w:rsidRPr="005619D0" w:rsidRDefault="005619D0">
      <w:pPr>
        <w:pStyle w:val="Heading1"/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SGD</w:t>
      </w:r>
    </w:p>
    <w:p w14:paraId="0BACB145" w14:textId="77777777" w:rsidR="00102617" w:rsidRPr="005619D0" w:rsidRDefault="00000000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 mục tiêu:</w:t>
      </w:r>
    </w:p>
    <w:p w14:paraId="7B196AB8" w14:textId="77777777" w:rsidR="00102617" w:rsidRPr="005619D0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f(w1, w2) = 0.1 * w1^2 + 2 * w2^2</w:t>
      </w:r>
    </w:p>
    <w:p w14:paraId="19202010" w14:textId="77777777" w:rsidR="00102617" w:rsidRPr="005619D0" w:rsidRDefault="00000000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Gradient:</w:t>
      </w:r>
    </w:p>
    <w:p w14:paraId="007ACC2D" w14:textId="77777777" w:rsidR="00102617" w:rsidRPr="005619D0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∂f/∂w1 = 0.2 * w1, ∂f/∂w2 = 4 * w2</w:t>
      </w:r>
    </w:p>
    <w:p w14:paraId="01F77CF8" w14:textId="77777777" w:rsidR="00102617" w:rsidRPr="005619D0" w:rsidRDefault="00000000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Khởi tạo ban đầu:</w:t>
      </w:r>
    </w:p>
    <w:p w14:paraId="0E81E66D" w14:textId="77777777" w:rsidR="00102617" w:rsidRPr="005619D0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 = [-5, -2]</w:t>
      </w:r>
    </w:p>
    <w:p w14:paraId="2871A8A5" w14:textId="77777777" w:rsidR="00102617" w:rsidRPr="005619D0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rate (lr) = 0.4</w:t>
      </w:r>
    </w:p>
    <w:p w14:paraId="2B5F803F" w14:textId="77777777" w:rsidR="00102617" w:rsidRPr="005619D0" w:rsidRDefault="00000000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Epoch 1:</w:t>
      </w:r>
    </w:p>
    <w:p w14:paraId="09C7B8DC" w14:textId="77777777" w:rsidR="00102617" w:rsidRPr="005619D0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Gradient:</w:t>
      </w:r>
    </w:p>
    <w:p w14:paraId="4E0B8216" w14:textId="77777777" w:rsidR="00102617" w:rsidRPr="005619D0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 = [0.2 * (-5), 4 * (-2)] = [-1.0, -8.0]</w:t>
      </w:r>
    </w:p>
    <w:p w14:paraId="2A8A63FE" w14:textId="77777777" w:rsidR="00102617" w:rsidRPr="005619D0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Cập nhật W:</w:t>
      </w:r>
    </w:p>
    <w:p w14:paraId="1A2AC8EA" w14:textId="77777777" w:rsidR="00102617" w:rsidRPr="005619D0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 = W - lr * dW = [-5, -2] - 0.4 * [-1.0, -8.0]</w:t>
      </w:r>
    </w:p>
    <w:p w14:paraId="766A70FA" w14:textId="77777777" w:rsidR="00102617" w:rsidRPr="005619D0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 = [-5 + 0.4, -2 + 3.2] = [-4.6, 1.2]</w:t>
      </w:r>
    </w:p>
    <w:p w14:paraId="6C7D1AF5" w14:textId="77777777" w:rsidR="00102617" w:rsidRPr="005619D0" w:rsidRDefault="00000000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Epoch 2:</w:t>
      </w:r>
    </w:p>
    <w:p w14:paraId="168017D3" w14:textId="77777777" w:rsidR="00102617" w:rsidRPr="005619D0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Gradient:</w:t>
      </w:r>
    </w:p>
    <w:p w14:paraId="4B1EC601" w14:textId="77777777" w:rsidR="00102617" w:rsidRPr="005619D0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 = [0.2 * (-4.6), 4 * (1.2)] = [-0.92, 4.8]</w:t>
      </w:r>
    </w:p>
    <w:p w14:paraId="769EF1B9" w14:textId="77777777" w:rsidR="00102617" w:rsidRPr="005619D0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Cập nhật W:</w:t>
      </w:r>
    </w:p>
    <w:p w14:paraId="4AAC2C7C" w14:textId="77777777" w:rsidR="00102617" w:rsidRPr="005619D0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 = W - lr * dW = [-4.6, 1.2] - 0.4 * [-0.92, 4.8]</w:t>
      </w:r>
    </w:p>
    <w:p w14:paraId="4A3368A3" w14:textId="77777777" w:rsidR="00102617" w:rsidRPr="005619D0" w:rsidRDefault="0000000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 = [-4.6 + 0.368, 1.2 - 1.92] = [-4.232, -0.72]</w:t>
      </w:r>
    </w:p>
    <w:p w14:paraId="3356A9F4" w14:textId="43CAF257" w:rsidR="00102617" w:rsidRPr="005619D0" w:rsidRDefault="00102617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D76533" w14:textId="77777777" w:rsidR="005619D0" w:rsidRPr="005619D0" w:rsidRDefault="005619D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C5519" w14:textId="5A36B86D" w:rsidR="005619D0" w:rsidRPr="005619D0" w:rsidRDefault="005619D0" w:rsidP="005619D0">
      <w:pPr>
        <w:pStyle w:val="Heading1"/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SGD</w:t>
      </w:r>
      <w:r w:rsidRPr="005619D0"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+Momentum</w:t>
      </w:r>
    </w:p>
    <w:p w14:paraId="20398982" w14:textId="77777777" w:rsidR="005619D0" w:rsidRPr="005619D0" w:rsidRDefault="005619D0" w:rsidP="005619D0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5D0995" w14:textId="77777777" w:rsidR="005619D0" w:rsidRPr="005619D0" w:rsidRDefault="005619D0" w:rsidP="005619D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f(w1, w2) = 0.1 * w1^2 + 2 * w2^2</w:t>
      </w:r>
    </w:p>
    <w:p w14:paraId="3E456C4D" w14:textId="77777777" w:rsidR="005619D0" w:rsidRPr="005619D0" w:rsidRDefault="005619D0" w:rsidP="005619D0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Gradient:</w:t>
      </w:r>
    </w:p>
    <w:p w14:paraId="08589148" w14:textId="77777777" w:rsidR="005619D0" w:rsidRPr="005619D0" w:rsidRDefault="005619D0" w:rsidP="005619D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∂f/∂w1 = 0.2 * w1, ∂f/∂w2 = 4 * w2</w:t>
      </w:r>
    </w:p>
    <w:p w14:paraId="48CA1953" w14:textId="77777777" w:rsidR="005619D0" w:rsidRPr="005619D0" w:rsidRDefault="005619D0" w:rsidP="005619D0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Khởi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3A5867" w14:textId="77777777" w:rsidR="005619D0" w:rsidRPr="005619D0" w:rsidRDefault="005619D0" w:rsidP="005619D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 = [-5, -2]</w:t>
      </w:r>
    </w:p>
    <w:p w14:paraId="751841EC" w14:textId="77777777" w:rsidR="005619D0" w:rsidRPr="005619D0" w:rsidRDefault="005619D0" w:rsidP="005619D0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Epoch 1:</w:t>
      </w:r>
    </w:p>
    <w:p w14:paraId="30A5E3C6" w14:textId="77777777" w:rsidR="005619D0" w:rsidRPr="005619D0" w:rsidRDefault="005619D0" w:rsidP="005619D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[0.2 * (-5), 4 * (-2)] = [-1.0, -8.0]</w:t>
      </w:r>
    </w:p>
    <w:p w14:paraId="51290D01" w14:textId="55749FBF" w:rsidR="005619D0" w:rsidRDefault="005619D0" w:rsidP="005619D0">
      <w:pP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 = beta * v + (1-beta)*</w:t>
      </w:r>
      <w:proofErr w:type="spellStart"/>
      <w:r w:rsidRPr="005619D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[0.5 * 0 + (1-0.5) * (-1), 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0.5 * 0 + (1-0.5) * (-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[-0.5,-4]</w:t>
      </w:r>
    </w:p>
    <w:p w14:paraId="73D9BCA9" w14:textId="72C26CA6" w:rsidR="005619D0" w:rsidRPr="005619D0" w:rsidRDefault="005619D0" w:rsidP="005619D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= w – </w:t>
      </w:r>
      <w:proofErr w:type="spellStart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</w:t>
      </w:r>
      <w:proofErr w:type="spellEnd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*v = [-5 – 0.6 * (-0.5), </w:t>
      </w:r>
      <w:r w:rsidR="008C7033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– 0.6 * (-4)] = </w:t>
      </w:r>
      <w:r w:rsidR="008C7033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[-4.7, 0.4]</w:t>
      </w:r>
    </w:p>
    <w:p w14:paraId="23D2A7BE" w14:textId="04AD3967" w:rsidR="005619D0" w:rsidRPr="005619D0" w:rsidRDefault="005619D0" w:rsidP="005619D0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Epoch 2:</w:t>
      </w:r>
    </w:p>
    <w:p w14:paraId="552A7136" w14:textId="68E4E018" w:rsidR="005619D0" w:rsidRPr="005619D0" w:rsidRDefault="005619D0" w:rsidP="005619D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[0.2 * (-4.</w:t>
      </w:r>
      <w:r w:rsidR="008C7033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4 * (</w:t>
      </w:r>
      <w:r w:rsidR="008C7033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0.4</w:t>
      </w: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 = [-0.9</w:t>
      </w:r>
      <w:r w:rsidR="008C7033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C7033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1.6</w:t>
      </w: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2FCD404D" w14:textId="30A6E828" w:rsidR="005619D0" w:rsidRDefault="005619D0" w:rsidP="005619D0">
      <w:pP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 = beta * v + (1-beta)*</w:t>
      </w:r>
      <w:proofErr w:type="spellStart"/>
      <w:r w:rsidRPr="005619D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[0.5 * </w:t>
      </w:r>
      <w:r w:rsidR="008C7033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(-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8C7033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.5)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(1-0.5) * (-</w:t>
      </w:r>
      <w:r w:rsidR="008C7033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0.94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0.5 * </w:t>
      </w:r>
      <w:r w:rsidR="008C7033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(-4)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(1-0.5) * (</w:t>
      </w:r>
      <w:r w:rsidR="008C7033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1.6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 = [</w:t>
      </w:r>
      <w:r w:rsidR="008C7033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-0.72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8C7033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-1.2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17272F8E" w14:textId="77777777" w:rsidR="008C7033" w:rsidRDefault="005619D0" w:rsidP="008C7033">
      <w:pP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= w – </w:t>
      </w:r>
      <w:proofErr w:type="spellStart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</w:t>
      </w:r>
      <w:proofErr w:type="spellEnd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*v = </w:t>
      </w:r>
      <w:r w:rsidR="008C7033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[-4.268,1.12]</w:t>
      </w:r>
    </w:p>
    <w:p w14:paraId="2F2C964D" w14:textId="5558267D" w:rsidR="005619D0" w:rsidRDefault="005619D0" w:rsidP="005619D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F0BE29" w14:textId="4E453C61" w:rsidR="008C7033" w:rsidRPr="005619D0" w:rsidRDefault="008C7033" w:rsidP="008C7033">
      <w:pPr>
        <w:pStyle w:val="Heading1"/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RMSProp</w:t>
      </w:r>
      <w:proofErr w:type="spellEnd"/>
    </w:p>
    <w:p w14:paraId="64BC003C" w14:textId="77777777" w:rsidR="008C7033" w:rsidRPr="005619D0" w:rsidRDefault="008C7033" w:rsidP="008C7033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61F9BB" w14:textId="77777777" w:rsidR="008C7033" w:rsidRPr="005619D0" w:rsidRDefault="008C7033" w:rsidP="008C7033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f(w1, w2) = 0.1 * w1^2 + 2 * w2^2</w:t>
      </w:r>
    </w:p>
    <w:p w14:paraId="18B63F0C" w14:textId="77777777" w:rsidR="008C7033" w:rsidRPr="005619D0" w:rsidRDefault="008C7033" w:rsidP="008C7033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Gradient:</w:t>
      </w:r>
    </w:p>
    <w:p w14:paraId="229D671C" w14:textId="77777777" w:rsidR="008C7033" w:rsidRPr="005619D0" w:rsidRDefault="008C7033" w:rsidP="008C7033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∂f/∂w1 = 0.2 * w1, ∂f/∂w2 = 4 * w2</w:t>
      </w:r>
    </w:p>
    <w:p w14:paraId="0B89560C" w14:textId="77777777" w:rsidR="008C7033" w:rsidRPr="005619D0" w:rsidRDefault="008C7033" w:rsidP="008C7033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Khởi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EB6B8AB" w14:textId="77777777" w:rsidR="008C7033" w:rsidRPr="005619D0" w:rsidRDefault="008C7033" w:rsidP="008C7033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 = [-5, -2]</w:t>
      </w:r>
    </w:p>
    <w:p w14:paraId="05260D72" w14:textId="77777777" w:rsidR="008C7033" w:rsidRPr="005619D0" w:rsidRDefault="008C7033" w:rsidP="008C7033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Epoch 1:</w:t>
      </w:r>
    </w:p>
    <w:p w14:paraId="364C57F3" w14:textId="77777777" w:rsidR="008C7033" w:rsidRDefault="008C7033" w:rsidP="008C7033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[0.2 * (-5), 4 * (-2)] = [-1.0, -8.0]</w:t>
      </w:r>
    </w:p>
    <w:p w14:paraId="5DCC7C5D" w14:textId="04E5A699" w:rsidR="008C7033" w:rsidRPr="005619D0" w:rsidRDefault="008C7033" w:rsidP="008C7033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 = </w:t>
      </w:r>
      <w:proofErr w:type="spellStart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gama</w:t>
      </w:r>
      <w:proofErr w:type="spellEnd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s1 + (1-gama)*dW^2 = [0.1, 6.4]</w:t>
      </w:r>
    </w:p>
    <w:p w14:paraId="317FA77D" w14:textId="38BDA8B8" w:rsidR="008C7033" w:rsidRPr="005619D0" w:rsidRDefault="008C7033" w:rsidP="008C7033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= w – </w:t>
      </w:r>
      <w:proofErr w:type="spellStart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</w:t>
      </w:r>
      <w:proofErr w:type="spellEnd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(sqrt(s1 + epsilon)) = [-4.051, -1.051]</w:t>
      </w:r>
    </w:p>
    <w:p w14:paraId="09492E45" w14:textId="77777777" w:rsidR="008C7033" w:rsidRPr="005619D0" w:rsidRDefault="008C7033" w:rsidP="008C7033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Epoch 2:</w:t>
      </w:r>
    </w:p>
    <w:p w14:paraId="3D26FA22" w14:textId="6F163FD2" w:rsidR="008C7033" w:rsidRDefault="008C7033" w:rsidP="008C7033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[0.2 * </w:t>
      </w:r>
      <w:r w:rsidR="0045642D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(-4.051)</w:t>
      </w: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4 * (-</w:t>
      </w:r>
      <w:r w:rsidR="0045642D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1.051</w:t>
      </w: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 = [-</w:t>
      </w:r>
      <w:r w:rsidR="0045642D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0.8102</w:t>
      </w: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-</w:t>
      </w:r>
      <w:r w:rsidR="0045642D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4.204</w:t>
      </w: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1B56C47E" w14:textId="6A37AB46" w:rsidR="008C7033" w:rsidRPr="005619D0" w:rsidRDefault="008C7033" w:rsidP="008C7033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= </w:t>
      </w:r>
      <w:proofErr w:type="spellStart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gama</w:t>
      </w:r>
      <w:proofErr w:type="spellEnd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s1 + (1-gama)*dW^2 = [0.1</w:t>
      </w:r>
      <w:r w:rsidR="0045642D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56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45642D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7.527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ABCDCF4" w14:textId="540B2257" w:rsidR="008C7033" w:rsidRDefault="008C7033" w:rsidP="008C7033">
      <w:pP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= w – </w:t>
      </w:r>
      <w:proofErr w:type="spellStart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</w:t>
      </w:r>
      <w:proofErr w:type="spellEnd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(sqrt(s1 + epsilon)) = [-</w:t>
      </w:r>
      <w:r w:rsidR="0045642D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3.436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-</w:t>
      </w:r>
      <w:r w:rsidR="0045642D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0.591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E84EAC8" w14:textId="77777777" w:rsidR="0045642D" w:rsidRPr="005619D0" w:rsidRDefault="0045642D" w:rsidP="008C7033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A01C5" w14:textId="6FF65318" w:rsidR="0045642D" w:rsidRPr="005619D0" w:rsidRDefault="0045642D" w:rsidP="0045642D">
      <w:pPr>
        <w:pStyle w:val="Heading1"/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aj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ADAM</w:t>
      </w:r>
    </w:p>
    <w:p w14:paraId="46E2B5A9" w14:textId="77777777" w:rsidR="0045642D" w:rsidRPr="005619D0" w:rsidRDefault="0045642D" w:rsidP="0045642D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Hàm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5FFF19" w14:textId="77777777" w:rsidR="0045642D" w:rsidRPr="005619D0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f(w1, w2) = 0.1 * w1^2 + 2 * w2^2</w:t>
      </w:r>
    </w:p>
    <w:p w14:paraId="37CA085F" w14:textId="77777777" w:rsidR="0045642D" w:rsidRPr="005619D0" w:rsidRDefault="0045642D" w:rsidP="0045642D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Gradient:</w:t>
      </w:r>
    </w:p>
    <w:p w14:paraId="5CAFF762" w14:textId="77777777" w:rsidR="0045642D" w:rsidRPr="005619D0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∂f/∂w1 = 0.2 * w1, ∂f/∂w2 = 4 * w2</w:t>
      </w:r>
    </w:p>
    <w:p w14:paraId="65B25765" w14:textId="77777777" w:rsidR="0045642D" w:rsidRPr="005619D0" w:rsidRDefault="0045642D" w:rsidP="0045642D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Khởi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 </w:t>
      </w:r>
      <w:proofErr w:type="spellStart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5CFB402" w14:textId="77777777" w:rsidR="0045642D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 = [-5, -2]</w:t>
      </w:r>
    </w:p>
    <w:p w14:paraId="1A142F70" w14:textId="77777777" w:rsidR="0045642D" w:rsidRDefault="0045642D" w:rsidP="0045642D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Epoch </w:t>
      </w:r>
      <w:r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6C92B0" w14:textId="77777777" w:rsidR="0045642D" w:rsidRPr="0045642D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[0.2 * (-5), 4 * (-2)] = [-1.0, -8.0]</w:t>
      </w:r>
    </w:p>
    <w:p w14:paraId="474429DA" w14:textId="77777777" w:rsidR="0045642D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 = beta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619D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v + (1-beta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619D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)*</w:t>
      </w:r>
      <w:proofErr w:type="spellStart"/>
      <w:r w:rsidRPr="005619D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[-0.1, -0.8]</w:t>
      </w:r>
    </w:p>
    <w:p w14:paraId="1D0667B7" w14:textId="77777777" w:rsidR="0045642D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beta2 * s1 + (1-beta2)*dW^2 = [0.001, 0.064]</w:t>
      </w:r>
    </w:p>
    <w:p w14:paraId="19C590F4" w14:textId="77777777" w:rsidR="0045642D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v_corr</w:t>
      </w:r>
      <w:proofErr w:type="spellEnd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 / 1 – beta1^t = [-1, -8]</w:t>
      </w:r>
    </w:p>
    <w:p w14:paraId="4B56A054" w14:textId="77777777" w:rsidR="0045642D" w:rsidRPr="005619D0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s_corr</w:t>
      </w:r>
      <w:proofErr w:type="spellEnd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 s / 1 – beta2^t = [1, 64]</w:t>
      </w:r>
    </w:p>
    <w:p w14:paraId="55519F7D" w14:textId="77777777" w:rsidR="0045642D" w:rsidRPr="005619D0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= w – </w:t>
      </w:r>
      <w:proofErr w:type="spellStart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</w:t>
      </w:r>
      <w:proofErr w:type="spellEnd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(sqrt(s1 + epsilon)) = [-4.8, -1.8]</w:t>
      </w:r>
    </w:p>
    <w:p w14:paraId="570FF418" w14:textId="77777777" w:rsidR="0045642D" w:rsidRPr="005619D0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395CF0" w14:textId="385EE3C0" w:rsidR="0045642D" w:rsidRPr="005619D0" w:rsidRDefault="0045642D" w:rsidP="0045642D">
      <w:pPr>
        <w:pStyle w:val="Heading2"/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Epoch </w:t>
      </w:r>
      <w:r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619D0">
        <w:rPr>
          <w:rFonts w:cstheme="maj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AF1D1C" w14:textId="75D742BA" w:rsidR="0045642D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[0.2 * (-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4.8</w:t>
      </w: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4 * (-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-1.8</w:t>
      </w: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 = [-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0.96</w:t>
      </w: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-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7.2</w:t>
      </w:r>
      <w:r w:rsidRPr="005619D0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53C2C24" w14:textId="173CD363" w:rsidR="0045642D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9D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 = beta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619D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v + (1-beta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619D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)*</w:t>
      </w:r>
      <w:proofErr w:type="spellStart"/>
      <w:r w:rsidRPr="005619D0"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[-0.186, -1.44]</w:t>
      </w:r>
    </w:p>
    <w:p w14:paraId="4BFC7E4F" w14:textId="5E83510B" w:rsidR="0045642D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 = 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beta2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s1 + (1-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beta2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)*dW^2 = [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0.0019, 0.1158]</w:t>
      </w:r>
    </w:p>
    <w:p w14:paraId="45A2F487" w14:textId="77777777" w:rsidR="0045642D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v_corr</w:t>
      </w:r>
      <w:proofErr w:type="spellEnd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 / 1 – beta1^t = [-0.9789, -7.5789]</w:t>
      </w:r>
    </w:p>
    <w:p w14:paraId="30013F15" w14:textId="541FB93A" w:rsidR="0045642D" w:rsidRPr="005619D0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s_corr</w:t>
      </w:r>
      <w:proofErr w:type="spellEnd"/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 s 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1 – beta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^t</w:t>
      </w:r>
      <w: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[0.96, 57.9]</w:t>
      </w:r>
    </w:p>
    <w:p w14:paraId="30866CF3" w14:textId="1C2DFD9B" w:rsidR="0045642D" w:rsidRPr="005619D0" w:rsidRDefault="0045642D" w:rsidP="0045642D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= w – </w:t>
      </w:r>
      <w:proofErr w:type="spellStart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</w:t>
      </w:r>
      <w:proofErr w:type="spellEnd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</w:t>
      </w:r>
      <w:proofErr w:type="spellEnd"/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(sqrt(s1 + epsilon)) = [-4.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-1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.6</w:t>
      </w:r>
      <w:r>
        <w:rPr>
          <w:rFonts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424D6A38" w14:textId="77777777" w:rsidR="008C7033" w:rsidRPr="005619D0" w:rsidRDefault="008C7033" w:rsidP="005619D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05727" w14:textId="77777777" w:rsidR="005619D0" w:rsidRPr="005619D0" w:rsidRDefault="005619D0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619D0" w:rsidRPr="005619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6461589">
    <w:abstractNumId w:val="8"/>
  </w:num>
  <w:num w:numId="2" w16cid:durableId="643700618">
    <w:abstractNumId w:val="6"/>
  </w:num>
  <w:num w:numId="3" w16cid:durableId="439616286">
    <w:abstractNumId w:val="5"/>
  </w:num>
  <w:num w:numId="4" w16cid:durableId="755396149">
    <w:abstractNumId w:val="4"/>
  </w:num>
  <w:num w:numId="5" w16cid:durableId="2009096080">
    <w:abstractNumId w:val="7"/>
  </w:num>
  <w:num w:numId="6" w16cid:durableId="620962592">
    <w:abstractNumId w:val="3"/>
  </w:num>
  <w:num w:numId="7" w16cid:durableId="1739596658">
    <w:abstractNumId w:val="2"/>
  </w:num>
  <w:num w:numId="8" w16cid:durableId="2070230637">
    <w:abstractNumId w:val="1"/>
  </w:num>
  <w:num w:numId="9" w16cid:durableId="55925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617"/>
    <w:rsid w:val="0015074B"/>
    <w:rsid w:val="001D172D"/>
    <w:rsid w:val="0029639D"/>
    <w:rsid w:val="00326F90"/>
    <w:rsid w:val="0045642D"/>
    <w:rsid w:val="005619D0"/>
    <w:rsid w:val="008C70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DBB55"/>
  <w14:defaultImageDpi w14:val="300"/>
  <w15:docId w15:val="{CFAB27CE-82E1-492C-91D4-031EEBDF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Huy Lê</cp:lastModifiedBy>
  <cp:revision>2</cp:revision>
  <dcterms:created xsi:type="dcterms:W3CDTF">2013-12-23T23:15:00Z</dcterms:created>
  <dcterms:modified xsi:type="dcterms:W3CDTF">2024-11-26T06:40:00Z</dcterms:modified>
  <cp:category/>
</cp:coreProperties>
</file>